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</w:pPr>
      <w:r>
        <w:t>HACKATHON PROJECT DOCUMENT</w:t>
      </w:r>
    </w:p>
    <w:p>
      <w:pPr>
        <w:pStyle w:val="2"/>
      </w:pPr>
      <w:r>
        <w:t>Project Title:</w:t>
      </w:r>
    </w:p>
    <w:p>
      <w:r>
        <w:t>Weather Info App</w:t>
      </w:r>
    </w:p>
    <w:p>
      <w:pPr>
        <w:pStyle w:val="2"/>
      </w:pPr>
      <w:r>
        <w:t>Student Name(s) and Roll Number(s):</w:t>
      </w:r>
    </w:p>
    <w:p>
      <w:r>
        <w:t>B. Lokesh (25B21A4678)</w:t>
        <w:br/>
        <w:t>B. S. S. Sai Teja (25B21A4619)</w:t>
        <w:br/>
        <w:t>V. Durga Prasanth (25B21A4620)</w:t>
        <w:br/>
        <w:t>S. Tejas (25B21A4623)</w:t>
        <w:br/>
        <w:t>L. T. V. Satyanarayana Swamy (25B21A4622)</w:t>
      </w:r>
    </w:p>
    <w:p>
      <w:pPr>
        <w:pStyle w:val="2"/>
      </w:pPr>
      <w:r>
        <w:t>Department, Institution, Academic Year:</w:t>
      </w:r>
    </w:p>
    <w:p>
      <w:r>
        <w:t>CSC-DS, Kakinada Institute of Engineering and Technology, 2025</w:t>
      </w:r>
    </w:p>
    <w:p/>
    <w:p>
      <w:r>
        <w:t>import tkinter as tk</w:t>
      </w:r>
    </w:p>
    <w:p>
      <w:r>
        <w:t>import requests</w:t>
      </w:r>
    </w:p>
    <w:p/>
    <w:p>
      <w:r>
        <w:t>def get_weather():</w:t>
      </w:r>
    </w:p>
    <w:p>
      <w:r>
        <w:t xml:space="preserve">    city = city_entry.get()</w:t>
      </w:r>
    </w:p>
    <w:p>
      <w:r>
        <w:t xml:space="preserve">    url = f"https://wttr.in/{city}?format=3"</w:t>
      </w:r>
    </w:p>
    <w:p>
      <w:r>
        <w:t xml:space="preserve">    try:</w:t>
      </w:r>
    </w:p>
    <w:p>
      <w:r>
        <w:t xml:space="preserve">        weather = requests.get(url).text</w:t>
      </w:r>
    </w:p>
    <w:p>
      <w:r>
        <w:t xml:space="preserve">        result_label.config(text=weather)</w:t>
      </w:r>
    </w:p>
    <w:p>
      <w:r>
        <w:t xml:space="preserve">    except:</w:t>
      </w:r>
    </w:p>
    <w:p>
      <w:r>
        <w:t xml:space="preserve">        result_label.config(text="Error getting weather info")</w:t>
      </w:r>
    </w:p>
    <w:p/>
    <w:p>
      <w:r>
        <w:t>root = tk.Tk()</w:t>
      </w:r>
    </w:p>
    <w:p>
      <w:r>
        <w:t>root.title("Weather Info App")</w:t>
      </w:r>
    </w:p>
    <w:p>
      <w:r>
        <w:t>root.geometry("300x200")</w:t>
      </w:r>
    </w:p>
    <w:p/>
    <w:p>
      <w:r>
        <w:t>tk.Label(root, text="Enter city name:").pack(pady=5)</w:t>
      </w:r>
    </w:p>
    <w:p>
      <w:r>
        <w:t>city_entry = tk.Entry(root)</w:t>
      </w:r>
    </w:p>
    <w:p>
      <w:r>
        <w:t>city_entry.pack(pady=5)</w:t>
      </w:r>
    </w:p>
    <w:p/>
    <w:p>
      <w:r>
        <w:t>tk.Button(root, text="Get Weather", command=get_weather).pack(pady=5)</w:t>
      </w:r>
    </w:p>
    <w:p>
      <w:r>
        <w:t>result_label = tk.Label(root, text="")</w:t>
      </w:r>
    </w:p>
    <w:p>
      <w:r>
        <w:t>result_label.pack(pady=10)</w:t>
      </w:r>
    </w:p>
    <w:p/>
    <w:p>
      <w:r>
        <w:t>root.mainloop()</w:t>
      </w:r>
      <w:bookmarkStart w:id="0" w:name="_GoBack"/>
      <w:bookmarkEnd w:id="0"/>
      <w:r>
        <w:drawing>
          <wp:inline distT="0" distB="0" distL="85723" distR="85723">
            <wp:extent cx="4686697" cy="486700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86697" cy="48670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"/>
      </w:pPr>
      <w:r>
        <w:t>Problem Statement</w:t>
      </w:r>
    </w:p>
    <w:p>
      <w:r>
        <w:t>It describes about mini weather info in various cities.</w:t>
      </w:r>
    </w:p>
    <w:p>
      <w:pPr>
        <w:pStyle w:val="1"/>
      </w:pPr>
      <w:r>
        <w:t>How You Did It</w:t>
      </w:r>
    </w:p>
    <w:p>
      <w:r>
        <w:t>We used Python language with Tkinter to create a simple weather information app that displays weather details for different cities.</w:t>
      </w:r>
    </w:p>
    <w:p>
      <w:r>
        <w:br w:type="page"/>
      </w:r>
    </w:p>
    <w:p>
      <w:pPr>
        <w:pStyle w:val="1"/>
      </w:pPr>
      <w:r>
        <w:t>Conclusion</w:t>
      </w:r>
    </w:p>
    <w:p>
      <w:r>
        <w:t>This project demonstrates how Python and Tkinter can be used to create a real-time weather information app, providing users with instant weather details in a simple graphical interface.</w:t>
      </w:r>
    </w:p>
    <w:sectPr>
      <w:pgSz w:w="12240" w:h="15840"/>
      <w:pgMar w:top="1440" w:right="1800" w:bottom="1440" w:left="180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Droid Sans"/>
    <w:panose1 w:val="00000000000000000000"/>
    <w:charset w:val="80"/>
    <w:family w:val="roman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Droid Sans"/>
    <w:panose1 w:val="00000000000000000000"/>
    <w:charset w:val="80"/>
    <w:family w:val="modern"/>
    <w:pitch w:val="variable"/>
    <w:sig w:usb0="00000001" w:usb1="08070000" w:usb2="00000010" w:usb3="00000000" w:csb0="00020000" w:csb1="00000000"/>
  </w:font>
  <w:font w:name="Courier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FFFFFF89"/>
    <w:multiLevelType w:val="singleLevel"/>
    <w:tmpl w:val="29761A62"/>
    <w:lvl w:ilvl="0">
      <w:start w:val="1"/>
      <w:numFmt w:val="bullet"/>
      <w:lvlRestart w:val="0"/>
      <w:pStyle w:val="27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Restart w:val="0"/>
      <w:pStyle w:val="28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Restart w:val="0"/>
      <w:pStyle w:val="2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numFmt w:val="decimal"/>
      <w:lvlRestart w:val="0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7F"/>
    <w:multiLevelType w:val="singleLevel"/>
    <w:tmpl w:val="38441652"/>
    <w:lvl w:ilvl="0">
      <w:start w:val="1"/>
      <w:numFmt w:val="decimal"/>
      <w:lvlRestart w:val="0"/>
      <w:pStyle w:val="31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7E"/>
    <w:multiLevelType w:val="singleLevel"/>
    <w:tmpl w:val="FB12693A"/>
    <w:lvl w:ilvl="0">
      <w:start w:val="1"/>
      <w:numFmt w:val="decimal"/>
      <w:lvlRestart w:val="0"/>
      <w:pStyle w:val="32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savePreviewPicture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mbria" w:eastAsia="ＭＳ 明朝" w:cs="Arial" w:hAnsi="Cambria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0"/>
      <w:outlineLvl w:val="0"/>
    </w:pPr>
    <w:rPr>
      <w:rFonts w:ascii="Calibri" w:eastAsia="ＭＳ ゴシック" w:cs="Times New Roman" w:hAnsi="Calibri"/>
      <w:b/>
      <w:bCs/>
      <w:color w:val="365F91"/>
      <w:sz w:val="28"/>
      <w:szCs w:val="28"/>
    </w:rPr>
  </w:style>
  <w:style w:type="paragraph" w:styleId="2">
    <w:name w:val="heading 2"/>
    <w:basedOn w:val="0"/>
    <w:next w:val="0"/>
    <w:pPr>
      <w:keepNext/>
      <w:keepLines/>
      <w:spacing w:before="200" w:after="0"/>
      <w:outlineLvl w:val="1"/>
    </w:pPr>
    <w:rPr>
      <w:rFonts w:ascii="Calibri" w:eastAsia="ＭＳ ゴシック" w:cs="Times New Roman" w:hAnsi="Calibri"/>
      <w:b/>
      <w:bCs/>
      <w:color w:val="4F81BD"/>
      <w:sz w:val="26"/>
      <w:szCs w:val="26"/>
    </w:rPr>
  </w:style>
  <w:style w:type="paragraph" w:styleId="3">
    <w:name w:val="heading 3"/>
    <w:basedOn w:val="0"/>
    <w:next w:val="0"/>
    <w:pPr>
      <w:keepNext/>
      <w:keepLines/>
      <w:spacing w:before="200" w:after="0"/>
      <w:outlineLvl w:val="2"/>
    </w:pPr>
    <w:rPr>
      <w:rFonts w:ascii="Calibri" w:eastAsia="ＭＳ ゴシック" w:cs="Times New Roman" w:hAnsi="Calibri"/>
      <w:b/>
      <w:bCs/>
      <w:color w:val="4F81BD"/>
    </w:rPr>
  </w:style>
  <w:style w:type="paragraph" w:styleId="4">
    <w:name w:val="heading 4"/>
    <w:basedOn w:val="0"/>
    <w:next w:val="0"/>
    <w:pPr>
      <w:keepNext/>
      <w:keepLines/>
      <w:spacing w:before="200" w:after="0"/>
      <w:outlineLvl w:val="3"/>
    </w:pPr>
    <w:rPr>
      <w:rFonts w:ascii="Calibri" w:eastAsia="ＭＳ ゴシック" w:cs="Times New Roman" w:hAnsi="Calibri"/>
      <w:b/>
      <w:bCs/>
      <w:i/>
      <w:iCs/>
      <w:color w:val="4F81BD"/>
    </w:rPr>
  </w:style>
  <w:style w:type="paragraph" w:styleId="5">
    <w:name w:val="heading 5"/>
    <w:basedOn w:val="0"/>
    <w:next w:val="0"/>
    <w:pPr>
      <w:keepNext/>
      <w:keepLines/>
      <w:spacing w:before="200" w:after="0"/>
      <w:outlineLvl w:val="4"/>
    </w:pPr>
    <w:rPr>
      <w:rFonts w:ascii="Calibri" w:eastAsia="ＭＳ ゴシック" w:cs="Times New Roman" w:hAnsi="Calibri"/>
      <w:color w:val="243F60"/>
    </w:rPr>
  </w:style>
  <w:style w:type="paragraph" w:styleId="6">
    <w:name w:val="heading 6"/>
    <w:basedOn w:val="0"/>
    <w:next w:val="0"/>
    <w:pPr>
      <w:keepNext/>
      <w:keepLines/>
      <w:spacing w:before="200" w:after="0"/>
      <w:outlineLvl w:val="5"/>
    </w:pPr>
    <w:rPr>
      <w:rFonts w:ascii="Calibri" w:eastAsia="ＭＳ ゴシック" w:cs="Times New Roman" w:hAnsi="Calibri"/>
      <w:i/>
      <w:iCs/>
      <w:color w:val="243F60"/>
    </w:rPr>
  </w:style>
  <w:style w:type="paragraph" w:styleId="7">
    <w:name w:val="heading 7"/>
    <w:basedOn w:val="0"/>
    <w:next w:val="0"/>
    <w:pPr>
      <w:keepNext/>
      <w:keepLines/>
      <w:spacing w:before="200" w:after="0"/>
      <w:outlineLvl w:val="6"/>
    </w:pPr>
    <w:rPr>
      <w:rFonts w:ascii="Calibri" w:eastAsia="ＭＳ ゴシック" w:cs="Times New Roman" w:hAnsi="Calibri"/>
      <w:i/>
      <w:iCs/>
      <w:color w:val="404040"/>
    </w:rPr>
  </w:style>
  <w:style w:type="paragraph" w:styleId="8">
    <w:name w:val="heading 8"/>
    <w:basedOn w:val="0"/>
    <w:next w:val="0"/>
    <w:pPr>
      <w:keepNext/>
      <w:keepLines/>
      <w:spacing w:before="200" w:after="0"/>
      <w:outlineLvl w:val="7"/>
    </w:pPr>
    <w:rPr>
      <w:rFonts w:ascii="Calibri" w:eastAsia="ＭＳ ゴシック" w:cs="Times New Roman" w:hAnsi="Calibri"/>
      <w:color w:val="4F81BD"/>
      <w:sz w:val="20"/>
      <w:szCs w:val="20"/>
    </w:rPr>
  </w:style>
  <w:style w:type="paragraph" w:styleId="9">
    <w:name w:val="heading 9"/>
    <w:basedOn w:val="0"/>
    <w:next w:val="0"/>
    <w:pPr>
      <w:keepNext/>
      <w:keepLines/>
      <w:spacing w:before="200" w:after="0"/>
      <w:outlineLvl w:val="8"/>
    </w:pPr>
    <w:rPr>
      <w:rFonts w:ascii="Calibri" w:eastAsia="ＭＳ ゴシック" w:cs="Times New Roman" w:hAnsi="Calibri"/>
      <w:i/>
      <w:iCs/>
      <w:color w:val="404040"/>
      <w:sz w:val="20"/>
      <w:szCs w:val="20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foot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17">
    <w:name w:val="No Spacing"/>
    <w:pPr>
      <w:spacing w:after="0" w:line="240" w:lineRule="auto"/>
    </w:pPr>
    <w:rPr>
      <w:rFonts w:ascii="Cambria" w:eastAsia="ＭＳ 明朝" w:cs="Arial" w:hAnsi="Cambria"/>
      <w:sz w:val="22"/>
      <w:szCs w:val="22"/>
      <w:lang w:val="en-US" w:eastAsia="en-US" w:bidi="ar-SA"/>
    </w:rPr>
  </w:style>
  <w:style w:type="paragraph" w:styleId="18">
    <w:name w:val="Title"/>
    <w:basedOn w:val="0"/>
    <w:next w:val="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ＭＳ ゴシック" w:cs="Times New Roman" w:hAnsi="Calibri"/>
      <w:color w:val="17365D"/>
      <w:spacing w:val="5"/>
      <w:kern w:val="28"/>
      <w:sz w:val="52"/>
      <w:szCs w:val="52"/>
    </w:rPr>
  </w:style>
  <w:style w:type="paragraph" w:styleId="19">
    <w:name w:val="Subtitle"/>
    <w:basedOn w:val="0"/>
    <w:next w:val="0"/>
    <w:rPr>
      <w:rFonts w:ascii="Calibri" w:eastAsia="ＭＳ ゴシック" w:cs="Times New Roman" w:hAnsi="Calibri"/>
      <w:i/>
      <w:iCs/>
      <w:color w:val="4F81BD"/>
      <w:spacing w:val="15"/>
      <w:sz w:val="24"/>
      <w:szCs w:val="24"/>
    </w:rPr>
  </w:style>
  <w:style w:type="paragraph" w:customStyle="1" w:styleId="20">
    <w:name w:val="List Paragraph"/>
    <w:basedOn w:val="0"/>
    <w:pPr>
      <w:ind w:left="720"/>
      <w:contextualSpacing/>
    </w:pPr>
  </w:style>
  <w:style w:type="paragraph" w:styleId="21">
    <w:name w:val="Body Text"/>
    <w:basedOn w:val="0"/>
    <w:pPr>
      <w:spacing w:after="120"/>
    </w:pPr>
  </w:style>
  <w:style w:type="paragraph" w:styleId="22">
    <w:name w:val="Body Text 2"/>
    <w:basedOn w:val="0"/>
    <w:pPr>
      <w:spacing w:after="120" w:line="480" w:lineRule="auto"/>
    </w:pPr>
  </w:style>
  <w:style w:type="paragraph" w:styleId="23">
    <w:name w:val="Body Text 3"/>
    <w:basedOn w:val="0"/>
    <w:pPr>
      <w:spacing w:after="120"/>
    </w:pPr>
    <w:rPr>
      <w:sz w:val="16"/>
      <w:szCs w:val="16"/>
    </w:rPr>
  </w:style>
  <w:style w:type="paragraph" w:styleId="24">
    <w:name w:val="List"/>
    <w:basedOn w:val="0"/>
    <w:pPr>
      <w:ind w:left="360" w:hanging="360"/>
      <w:contextualSpacing/>
    </w:pPr>
  </w:style>
  <w:style w:type="paragraph" w:styleId="25">
    <w:name w:val="List 2"/>
    <w:basedOn w:val="0"/>
    <w:pPr>
      <w:ind w:left="720" w:hanging="360"/>
      <w:contextualSpacing/>
    </w:pPr>
  </w:style>
  <w:style w:type="paragraph" w:styleId="26">
    <w:name w:val="List 3"/>
    <w:basedOn w:val="0"/>
    <w:pPr>
      <w:ind w:left="1080" w:hanging="360"/>
      <w:contextualSpacing/>
    </w:pPr>
  </w:style>
  <w:style w:type="paragraph" w:styleId="27">
    <w:name w:val="List Bullet"/>
    <w:basedOn w:val="0"/>
    <w:pPr>
      <w:numPr>
        <w:ilvl w:val="0"/>
        <w:numId w:val="1"/>
      </w:numPr>
      <w:contextualSpacing/>
    </w:pPr>
  </w:style>
  <w:style w:type="paragraph" w:styleId="28">
    <w:name w:val="List Bullet 2"/>
    <w:basedOn w:val="0"/>
    <w:pPr>
      <w:numPr>
        <w:ilvl w:val="0"/>
        <w:numId w:val="2"/>
      </w:numPr>
      <w:contextualSpacing/>
    </w:pPr>
  </w:style>
  <w:style w:type="paragraph" w:styleId="29">
    <w:name w:val="List Bullet 3"/>
    <w:basedOn w:val="0"/>
    <w:pPr>
      <w:numPr>
        <w:ilvl w:val="0"/>
        <w:numId w:val="3"/>
      </w:numPr>
      <w:contextualSpacing/>
    </w:pPr>
  </w:style>
  <w:style w:type="paragraph" w:styleId="30">
    <w:name w:val="List Number"/>
    <w:basedOn w:val="0"/>
    <w:pPr>
      <w:numPr>
        <w:ilvl w:val="0"/>
        <w:numId w:val="4"/>
      </w:numPr>
      <w:contextualSpacing/>
    </w:pPr>
  </w:style>
  <w:style w:type="paragraph" w:styleId="31">
    <w:name w:val="List Number 2"/>
    <w:basedOn w:val="0"/>
    <w:pPr>
      <w:numPr>
        <w:ilvl w:val="0"/>
        <w:numId w:val="5"/>
      </w:numPr>
      <w:contextualSpacing/>
    </w:pPr>
  </w:style>
  <w:style w:type="paragraph" w:styleId="32">
    <w:name w:val="List Number 3"/>
    <w:basedOn w:val="0"/>
    <w:pPr>
      <w:numPr>
        <w:ilvl w:val="0"/>
        <w:numId w:val="6"/>
      </w:numPr>
      <w:contextualSpacing/>
    </w:pPr>
  </w:style>
  <w:style w:type="paragraph" w:styleId="33">
    <w:name w:val="List Continue"/>
    <w:basedOn w:val="0"/>
    <w:pPr>
      <w:spacing w:after="120"/>
      <w:ind w:left="360"/>
      <w:contextualSpacing/>
    </w:pPr>
  </w:style>
  <w:style w:type="paragraph" w:styleId="34">
    <w:name w:val="List Continue 2"/>
    <w:basedOn w:val="0"/>
    <w:pPr>
      <w:spacing w:after="120"/>
      <w:ind w:left="720"/>
      <w:contextualSpacing/>
    </w:pPr>
  </w:style>
  <w:style w:type="paragraph" w:styleId="35">
    <w:name w:val="List Continue 3"/>
    <w:basedOn w:val="0"/>
    <w:pPr>
      <w:spacing w:after="120"/>
      <w:ind w:left="1080"/>
      <w:contextualSpacing/>
    </w:pPr>
  </w:style>
  <w:style w:type="paragraph" w:styleId="36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ＭＳ 明朝" w:cs="Arial" w:hAnsi="Courier"/>
      <w:sz w:val="20"/>
      <w:szCs w:val="20"/>
      <w:lang w:val="en-US" w:eastAsia="en-US" w:bidi="ar-SA"/>
    </w:rPr>
  </w:style>
  <w:style w:type="paragraph" w:customStyle="1" w:styleId="37">
    <w:name w:val="Quote"/>
    <w:basedOn w:val="0"/>
    <w:next w:val="0"/>
    <w:rPr>
      <w:i/>
      <w:iCs/>
      <w:color w:val="000000"/>
    </w:rPr>
  </w:style>
  <w:style w:type="paragraph" w:styleId="38">
    <w:name w:val="caption"/>
    <w:basedOn w:val="0"/>
    <w:next w:val="0"/>
    <w:pPr>
      <w:spacing w:line="240" w:lineRule="auto"/>
    </w:pPr>
    <w:rPr>
      <w:b/>
      <w:bCs/>
      <w:color w:val="4F81BD"/>
      <w:sz w:val="18"/>
      <w:szCs w:val="18"/>
    </w:rPr>
  </w:style>
  <w:style w:type="character" w:styleId="39">
    <w:name w:val="Strong"/>
    <w:basedOn w:val="10"/>
    <w:rPr>
      <w:b/>
      <w:bCs/>
    </w:rPr>
  </w:style>
  <w:style w:type="character" w:styleId="40">
    <w:name w:val="Emphasis"/>
    <w:basedOn w:val="10"/>
    <w:rPr>
      <w:i/>
      <w:iCs/>
    </w:rPr>
  </w:style>
  <w:style w:type="paragraph" w:customStyle="1" w:styleId="41">
    <w:name w:val="Intense Quote"/>
    <w:basedOn w:val="0"/>
    <w:next w:val="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42">
    <w:name w:val="Subtle Emphasis"/>
    <w:basedOn w:val="10"/>
    <w:rPr>
      <w:i/>
      <w:iCs/>
      <w:color w:val="808080"/>
    </w:rPr>
  </w:style>
  <w:style w:type="character" w:customStyle="1" w:styleId="43">
    <w:name w:val="Intense Emphasis"/>
    <w:basedOn w:val="10"/>
    <w:rPr>
      <w:b/>
      <w:bCs/>
      <w:i/>
      <w:iCs/>
      <w:color w:val="4F81BD"/>
    </w:rPr>
  </w:style>
  <w:style w:type="character" w:customStyle="1" w:styleId="44">
    <w:name w:val="Subtle Reference"/>
    <w:basedOn w:val="10"/>
    <w:rPr>
      <w:caps w:val="0"/>
      <w:smallCaps/>
      <w:color w:val="C0504D"/>
      <w:u w:val="single"/>
    </w:rPr>
  </w:style>
  <w:style w:type="character" w:customStyle="1" w:styleId="45">
    <w:name w:val="Intense Reference"/>
    <w:basedOn w:val="10"/>
    <w:rPr>
      <w:b/>
      <w:bCs/>
      <w:caps w:val="0"/>
      <w:smallCaps/>
      <w:color w:val="C0504D"/>
      <w:spacing w:val="5"/>
      <w:u w:val="single"/>
    </w:rPr>
  </w:style>
  <w:style w:type="character" w:customStyle="1" w:styleId="46">
    <w:name w:val="Book Title"/>
    <w:basedOn w:val="10"/>
    <w:rPr>
      <w:b/>
      <w:bCs/>
      <w:caps w:val="0"/>
      <w:smallCaps/>
      <w:spacing w:val="5"/>
    </w:rPr>
  </w:style>
  <w:style w:type="paragraph" w:customStyle="1" w:styleId="47">
    <w:name w:val="TOC Heading"/>
    <w:basedOn w:val="1"/>
    <w:next w:val="0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4</Pages>
  <Words>160</Words>
  <Characters>1189</Characters>
  <Lines>49</Lines>
  <Paragraphs>35</Paragraphs>
  <CharactersWithSpaces>1356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python-docx</dc:creator>
  <dc:description>generated by python-docx</dc:description>
  <cp:lastModifiedBy>vivo user</cp:lastModifiedBy>
  <cp:revision>1</cp:revision>
  <dcterms:created xsi:type="dcterms:W3CDTF">2013-12-23T23:15:00Z</dcterms:created>
  <dcterms:modified xsi:type="dcterms:W3CDTF">2025-10-19T05:35:29Z</dcterms:modified>
</cp:coreProperties>
</file>